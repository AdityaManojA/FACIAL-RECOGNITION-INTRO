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Algorithm Comparison and Values</w:t>
      </w:r>
    </w:p>
    <w:p>
      <w:r>
        <w:t>This document compares the algorithms used in various facial recognition models, specifically focusing on Facial Expression Recognition, Attendance Management System, and Classroom Review System.</w:t>
      </w:r>
    </w:p>
    <w:p>
      <w:pPr>
        <w:pStyle w:val="Heading1"/>
      </w:pPr>
      <w:r>
        <w:t>1. Facial Expression Recognition (CNN Model)</w:t>
      </w:r>
    </w:p>
    <w:p>
      <w:r>
        <w:t>Algorithm: Convolutional Neural Network (CNN)</w:t>
      </w:r>
    </w:p>
    <w:p>
      <w:r>
        <w:t>Dataset: FER 2013 (Facial Expression Recognition dataset)</w:t>
      </w:r>
    </w:p>
    <w:p>
      <w:r>
        <w:t>Task: Classify facial expressions into 7 categories: Angry, Disgusted, Fearful, Happy, Neutral, Sad, and Surprised.</w:t>
      </w:r>
    </w:p>
    <w:p>
      <w:r>
        <w:t>Preprocessing: Resizing, grayscale conversion.</w:t>
      </w:r>
    </w:p>
    <w:p>
      <w:r>
        <w:t>Layers: Convolutional layers, max-pooling layers, dropout layers, dense layers.</w:t>
      </w:r>
    </w:p>
    <w:p>
      <w:r>
        <w:t>Accuracy: Achieved 63.08% accuracy after 60 epochs (training duration).</w:t>
      </w:r>
    </w:p>
    <w:p>
      <w:r>
        <w:t>Strengths: Deep learning-based, captures complex features from images, good for recognizing emotions in faces.</w:t>
      </w:r>
    </w:p>
    <w:p>
      <w:r>
        <w:t>Weaknesses: Lower accuracy due to underrepresented emotions, challenges in detecting faces consistently in varied lighting conditions.</w:t>
      </w:r>
    </w:p>
    <w:p>
      <w:pPr>
        <w:pStyle w:val="Heading1"/>
      </w:pPr>
      <w:r>
        <w:t>2. Attendance Management System (LBPH)</w:t>
      </w:r>
    </w:p>
    <w:p>
      <w:r>
        <w:t>Algorithm: Local Binary Patterns Histogram (LBPH)</w:t>
      </w:r>
    </w:p>
    <w:p>
      <w:r>
        <w:t>Dataset: Custom dataset of student images labeled with enrollment numbers.</w:t>
      </w:r>
    </w:p>
    <w:p>
      <w:r>
        <w:t>Task: Recognize faces and mark attendance.</w:t>
      </w:r>
    </w:p>
    <w:p>
      <w:r>
        <w:t>Preprocessing: None mentioned, but likely includes resizing and grayscale conversion.</w:t>
      </w:r>
    </w:p>
    <w:p>
      <w:r>
        <w:t>Accuracy: Dependent on the dataset and conditions. Typically, LBPH can achieve accuracy around 80-95% in controlled environments, but might degrade with poor lighting or large dataset variations.</w:t>
      </w:r>
    </w:p>
    <w:p>
      <w:r>
        <w:t>Strengths: Lightweight, fast, works in real-time, suitable for attendance systems in classrooms, simpler implementation.</w:t>
      </w:r>
    </w:p>
    <w:p>
      <w:r>
        <w:t>Weaknesses: Less accurate than CNN-based methods, struggles in uncontrolled environments, limited feature extraction ability compared to deep learning methods.</w:t>
      </w:r>
    </w:p>
    <w:p>
      <w:pPr>
        <w:pStyle w:val="Heading1"/>
      </w:pPr>
      <w:r>
        <w:t>3. Classroom Review System (Facial Recognition for Attention Monitoring)</w:t>
      </w:r>
    </w:p>
    <w:p>
      <w:r>
        <w:t>Algorithm: Likely a combination of CNN for facial recognition and potentially some other machine learning algorithms (such as SVM or decision trees) for analyzing attention.</w:t>
      </w:r>
    </w:p>
    <w:p>
      <w:r>
        <w:t>Dataset: Likely custom dataset with labeled student faces and attention labels.</w:t>
      </w:r>
    </w:p>
    <w:p>
      <w:r>
        <w:t>Task: Analyze student attention during class based on facial features.</w:t>
      </w:r>
    </w:p>
    <w:p>
      <w:r>
        <w:t>Preprocessing: Similar to the other models, including grayscale conversion and image resizing.</w:t>
      </w:r>
    </w:p>
    <w:p>
      <w:r>
        <w:t>Accuracy: Accuracy varies depending on how well the model can detect faces and interpret attention levels, but it may range from 70% to 90% depending on the approach used for attention detection (e.g., gaze tracking, facial expressions).</w:t>
      </w:r>
    </w:p>
    <w:p>
      <w:r>
        <w:t>Strengths: Uses facial expressions and movements to assess engagement, can potentially help in improving classroom teaching methods.</w:t>
      </w:r>
    </w:p>
    <w:p>
      <w:r>
        <w:t>Weaknesses: More complex than attendance marking, requires accurate detection and analysis of facial features related to attention (e.g., eye gaze, head position).</w:t>
      </w:r>
    </w:p>
    <w:p>
      <w:pPr>
        <w:pStyle w:val="Heading1"/>
      </w:pPr>
      <w:r>
        <w:t>Algorithm Comparison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Model</w:t>
            </w:r>
          </w:p>
        </w:tc>
        <w:tc>
          <w:tcPr>
            <w:tcW w:type="dxa" w:w="1728"/>
          </w:tcPr>
          <w:p>
            <w:r>
              <w:t>Algorithm</w:t>
            </w:r>
          </w:p>
        </w:tc>
        <w:tc>
          <w:tcPr>
            <w:tcW w:type="dxa" w:w="1728"/>
          </w:tcPr>
          <w:p>
            <w:r>
              <w:t>Accuracy</w:t>
            </w:r>
          </w:p>
        </w:tc>
        <w:tc>
          <w:tcPr>
            <w:tcW w:type="dxa" w:w="1728"/>
          </w:tcPr>
          <w:p>
            <w:r>
              <w:t>Strengths</w:t>
            </w:r>
          </w:p>
        </w:tc>
        <w:tc>
          <w:tcPr>
            <w:tcW w:type="dxa" w:w="1728"/>
          </w:tcPr>
          <w:p>
            <w:r>
              <w:t>Weaknesses</w:t>
            </w:r>
          </w:p>
        </w:tc>
      </w:tr>
      <w:tr>
        <w:tc>
          <w:tcPr>
            <w:tcW w:type="dxa" w:w="1728"/>
          </w:tcPr>
          <w:p>
            <w:r>
              <w:t>Facial Expression Recognition</w:t>
            </w:r>
          </w:p>
        </w:tc>
        <w:tc>
          <w:tcPr>
            <w:tcW w:type="dxa" w:w="1728"/>
          </w:tcPr>
          <w:p>
            <w:r>
              <w:t>CNN</w:t>
            </w:r>
          </w:p>
        </w:tc>
        <w:tc>
          <w:tcPr>
            <w:tcW w:type="dxa" w:w="1728"/>
          </w:tcPr>
          <w:p>
            <w:r>
              <w:t>63.08% (after 60 epochs)</w:t>
            </w:r>
          </w:p>
        </w:tc>
        <w:tc>
          <w:tcPr>
            <w:tcW w:type="dxa" w:w="1728"/>
          </w:tcPr>
          <w:p>
            <w:r>
              <w:t>Deep learning, can detect emotions from faces</w:t>
            </w:r>
          </w:p>
        </w:tc>
        <w:tc>
          <w:tcPr>
            <w:tcW w:type="dxa" w:w="1728"/>
          </w:tcPr>
          <w:p>
            <w:r>
              <w:t>Lower accuracy due to dataset imbalance, face detection issues</w:t>
            </w:r>
          </w:p>
        </w:tc>
      </w:tr>
      <w:tr>
        <w:tc>
          <w:tcPr>
            <w:tcW w:type="dxa" w:w="1728"/>
          </w:tcPr>
          <w:p>
            <w:r>
              <w:t>Attendance Management System</w:t>
            </w:r>
          </w:p>
        </w:tc>
        <w:tc>
          <w:tcPr>
            <w:tcW w:type="dxa" w:w="1728"/>
          </w:tcPr>
          <w:p>
            <w:r>
              <w:t>LBPH</w:t>
            </w:r>
          </w:p>
        </w:tc>
        <w:tc>
          <w:tcPr>
            <w:tcW w:type="dxa" w:w="1728"/>
          </w:tcPr>
          <w:p>
            <w:r>
              <w:t>80-95% (approx.)</w:t>
            </w:r>
          </w:p>
        </w:tc>
        <w:tc>
          <w:tcPr>
            <w:tcW w:type="dxa" w:w="1728"/>
          </w:tcPr>
          <w:p>
            <w:r>
              <w:t>Fast, real-time, suitable for face recognition in attendance systems</w:t>
            </w:r>
          </w:p>
        </w:tc>
        <w:tc>
          <w:tcPr>
            <w:tcW w:type="dxa" w:w="1728"/>
          </w:tcPr>
          <w:p>
            <w:r>
              <w:t>Lower accuracy in uncontrolled conditions, limited feature extraction</w:t>
            </w:r>
          </w:p>
        </w:tc>
      </w:tr>
      <w:tr>
        <w:tc>
          <w:tcPr>
            <w:tcW w:type="dxa" w:w="1728"/>
          </w:tcPr>
          <w:p>
            <w:r>
              <w:t>Classroom Review System</w:t>
            </w:r>
          </w:p>
        </w:tc>
        <w:tc>
          <w:tcPr>
            <w:tcW w:type="dxa" w:w="1728"/>
          </w:tcPr>
          <w:p>
            <w:r>
              <w:t>CNN + ML models (SVM/DT)</w:t>
            </w:r>
          </w:p>
        </w:tc>
        <w:tc>
          <w:tcPr>
            <w:tcW w:type="dxa" w:w="1728"/>
          </w:tcPr>
          <w:p>
            <w:r>
              <w:t>70-90% (approx.)</w:t>
            </w:r>
          </w:p>
        </w:tc>
        <w:tc>
          <w:tcPr>
            <w:tcW w:type="dxa" w:w="1728"/>
          </w:tcPr>
          <w:p>
            <w:r>
              <w:t>Analyzes student engagement, can assist in improving teaching</w:t>
            </w:r>
          </w:p>
        </w:tc>
        <w:tc>
          <w:tcPr>
            <w:tcW w:type="dxa" w:w="1728"/>
          </w:tcPr>
          <w:p>
            <w:r>
              <w:t>Complex, depends on accurate feature analysis (gaze, expressions)</w:t>
            </w:r>
          </w:p>
        </w:tc>
      </w:tr>
    </w:tbl>
    <w:p>
      <w:pPr>
        <w:pStyle w:val="Heading1"/>
      </w:pPr>
      <w:r>
        <w:t>Key Algorithmic Differences</w:t>
      </w:r>
    </w:p>
    <w:p>
      <w:r>
        <w:t>The table below highlights the main differences between the algorithms:</w:t>
      </w:r>
    </w:p>
    <w:p>
      <w:r>
        <w:t>1. Facial Expression Recognition (CNN): Uses deep learning (CNN), which is more complex and offers better flexibility for tasks like emotion recognition. The model requires substantial data and computational power, and although it performs well, it has limitations such as lower accuracy in some categories due to underrepresentation.</w:t>
        <w:br/>
        <w:t>2. Attendance Management System (LBPH): Uses a traditional machine learning approach (LBPH), which is computationally less expensive and works well for face recognition in controlled environments. It is fast and effective for attendance systems but lacks the depth of CNNs in feature extraction.</w:t>
        <w:br/>
        <w:t>3. Classroom Review System: Likely uses a hybrid approach (CNN for facial recognition and ML models for attention detection), which offers more in-depth analysis but requires more data, and accuracy can fluctuate depending on how facial attention is interpreted.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